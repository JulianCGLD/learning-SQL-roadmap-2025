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EEF4" w14:textId="77777777" w:rsidR="001936F6" w:rsidRPr="0044225C" w:rsidRDefault="00000000">
      <w:pPr>
        <w:pStyle w:val="Ttulo"/>
        <w:rPr>
          <w:lang w:val="es-CO"/>
        </w:rPr>
      </w:pPr>
      <w:r w:rsidRPr="0044225C">
        <w:rPr>
          <w:lang w:val="es-CO"/>
        </w:rPr>
        <w:t>Fundamentos de Bases de Datos</w:t>
      </w:r>
    </w:p>
    <w:p w14:paraId="527C062B" w14:textId="77777777" w:rsidR="001936F6" w:rsidRPr="0044225C" w:rsidRDefault="00000000">
      <w:pPr>
        <w:pStyle w:val="Ttulo1"/>
        <w:rPr>
          <w:lang w:val="es-CO"/>
        </w:rPr>
      </w:pPr>
      <w:r w:rsidRPr="0044225C">
        <w:rPr>
          <w:lang w:val="es-CO"/>
        </w:rPr>
        <w:t>1. Tipos de bases de datos: características, ventajas y desventajas</w:t>
      </w:r>
    </w:p>
    <w:p w14:paraId="7B057F4D" w14:textId="23CDE823" w:rsidR="001936F6" w:rsidRPr="0044225C" w:rsidRDefault="00000000">
      <w:pPr>
        <w:rPr>
          <w:lang w:val="es-CO"/>
        </w:rPr>
      </w:pPr>
      <w:r w:rsidRPr="0044225C">
        <w:rPr>
          <w:lang w:val="es-CO"/>
        </w:rPr>
        <w:t>Las bases de datos se clasifican según su modelo de datos, estructura y uso. A continuación, se presentan los tipos más comunes:</w:t>
      </w:r>
      <w:r w:rsidRPr="0044225C">
        <w:rPr>
          <w:lang w:val="es-CO"/>
        </w:rPr>
        <w:br/>
        <w:t>- Bases de datos relacionales (RDBMS): Organizadas en tablas con filas y columnas. Ventajas: consistencia, integridad, SQL estandarizado. Desventajas: no ideales para datos no estructurados o altamente distribuidos (Date, 2003).</w:t>
      </w:r>
      <w:r w:rsidRPr="0044225C">
        <w:rPr>
          <w:lang w:val="es-CO"/>
        </w:rPr>
        <w:br/>
        <w:t>- No relacionales (NoSQL): Incluyen bases de datos clave-valor, documento, columnares y de grafos. Ventajas: escalabilidad horizontal, flexibilidad de esquema. Desventajas: menor consistencia, falta de estandarización (</w:t>
      </w:r>
      <w:proofErr w:type="spellStart"/>
      <w:r w:rsidRPr="0044225C">
        <w:rPr>
          <w:lang w:val="es-CO"/>
        </w:rPr>
        <w:t>Sadalage</w:t>
      </w:r>
      <w:proofErr w:type="spellEnd"/>
      <w:r w:rsidRPr="0044225C">
        <w:rPr>
          <w:lang w:val="es-CO"/>
        </w:rPr>
        <w:t xml:space="preserve"> &amp; </w:t>
      </w:r>
      <w:proofErr w:type="spellStart"/>
      <w:r w:rsidRPr="0044225C">
        <w:rPr>
          <w:lang w:val="es-CO"/>
        </w:rPr>
        <w:t>Fowler</w:t>
      </w:r>
      <w:proofErr w:type="spellEnd"/>
      <w:r w:rsidRPr="0044225C">
        <w:rPr>
          <w:lang w:val="es-CO"/>
        </w:rPr>
        <w:t>, 2012).</w:t>
      </w:r>
      <w:r w:rsidRPr="0044225C">
        <w:rPr>
          <w:lang w:val="es-CO"/>
        </w:rPr>
        <w:br/>
        <w:t>- Bases de datos orientadas a objetos: Integran objetos como en la POO. Ventajas: alineación con el modelo de objetos. Desventajas: bajo soporte y adopción.</w:t>
      </w:r>
      <w:r w:rsidRPr="0044225C">
        <w:rPr>
          <w:lang w:val="es-CO"/>
        </w:rPr>
        <w:br/>
        <w:t>- Bases de datos en la nube: Proveen acceso remoto y escalabilidad bajo demanda. Ventajas: alta disponibilidad. Desventajas: dependencia del proveedor.</w:t>
      </w:r>
      <w:r w:rsidRPr="0044225C">
        <w:rPr>
          <w:lang w:val="es-CO"/>
        </w:rPr>
        <w:br/>
        <w:t>- Bases de datos distribuidas: Replican y particionan datos en múltiples nodos. Ventajas: tolerancia a fallos. Desventajas: complejidad de sincronización.</w:t>
      </w:r>
    </w:p>
    <w:p w14:paraId="1CF1AB74" w14:textId="77777777" w:rsidR="001936F6" w:rsidRPr="0044225C" w:rsidRDefault="00000000">
      <w:pPr>
        <w:pStyle w:val="Ttulo1"/>
        <w:rPr>
          <w:lang w:val="es-CO"/>
        </w:rPr>
      </w:pPr>
      <w:r w:rsidRPr="0044225C">
        <w:rPr>
          <w:lang w:val="es-CO"/>
        </w:rPr>
        <w:t>2. ¿Qué es un Sistema Manejador de Bases de Datos?</w:t>
      </w:r>
    </w:p>
    <w:p w14:paraId="7E4B4BFE" w14:textId="77777777" w:rsidR="001936F6" w:rsidRPr="0044225C" w:rsidRDefault="00000000">
      <w:pPr>
        <w:rPr>
          <w:lang w:val="es-CO"/>
        </w:rPr>
      </w:pPr>
      <w:r w:rsidRPr="0044225C">
        <w:rPr>
          <w:lang w:val="es-CO"/>
        </w:rPr>
        <w:t>Un Sistema Manejador de Bases de Datos (DBMS) es un software que permite la creación, manipulación y administración de bases de datos. Controla el acceso concurrente, asegura la integridad y facilita el respaldo y recuperación de datos (</w:t>
      </w:r>
      <w:proofErr w:type="spellStart"/>
      <w:r w:rsidRPr="0044225C">
        <w:rPr>
          <w:lang w:val="es-CO"/>
        </w:rPr>
        <w:t>Elmasri</w:t>
      </w:r>
      <w:proofErr w:type="spellEnd"/>
      <w:r w:rsidRPr="0044225C">
        <w:rPr>
          <w:lang w:val="es-CO"/>
        </w:rPr>
        <w:t xml:space="preserve"> &amp; </w:t>
      </w:r>
      <w:proofErr w:type="spellStart"/>
      <w:r w:rsidRPr="0044225C">
        <w:rPr>
          <w:lang w:val="es-CO"/>
        </w:rPr>
        <w:t>Navathe</w:t>
      </w:r>
      <w:proofErr w:type="spellEnd"/>
      <w:r w:rsidRPr="0044225C">
        <w:rPr>
          <w:lang w:val="es-CO"/>
        </w:rPr>
        <w:t>, 2015).</w:t>
      </w:r>
    </w:p>
    <w:p w14:paraId="29AF3AB9" w14:textId="77777777" w:rsidR="001936F6" w:rsidRPr="0044225C" w:rsidRDefault="00000000">
      <w:pPr>
        <w:pStyle w:val="Ttulo1"/>
        <w:rPr>
          <w:lang w:val="es-CO"/>
        </w:rPr>
      </w:pPr>
      <w:r w:rsidRPr="0044225C">
        <w:rPr>
          <w:lang w:val="es-CO"/>
        </w:rPr>
        <w:t>3. Principales motores de bases de datos y sus características</w:t>
      </w:r>
    </w:p>
    <w:p w14:paraId="426C90F7" w14:textId="77777777" w:rsidR="001936F6" w:rsidRPr="0044225C" w:rsidRDefault="00000000">
      <w:pPr>
        <w:rPr>
          <w:lang w:val="es-CO"/>
        </w:rPr>
      </w:pPr>
      <w:r w:rsidRPr="0044225C">
        <w:rPr>
          <w:lang w:val="es-CO"/>
        </w:rPr>
        <w:br/>
        <w:t>- MySQL: motor relacional de código abierto, rápido y ampliamente utilizado.</w:t>
      </w:r>
      <w:r w:rsidRPr="0044225C">
        <w:rPr>
          <w:lang w:val="es-CO"/>
        </w:rPr>
        <w:br/>
        <w:t>- PostgreSQL: relacional y orientado a objetos, extensible y con soporte avanzado para integridad.</w:t>
      </w:r>
      <w:r w:rsidRPr="0044225C">
        <w:rPr>
          <w:lang w:val="es-CO"/>
        </w:rPr>
        <w:br/>
        <w:t>- Oracle DB: motor comercial, robusto, con alto rendimiento y funciones empresariales.</w:t>
      </w:r>
      <w:r w:rsidRPr="0044225C">
        <w:rPr>
          <w:lang w:val="es-CO"/>
        </w:rPr>
        <w:br/>
        <w:t>- MongoDB: base de datos NoSQL orientada a documentos JSON, altamente escalable.</w:t>
      </w:r>
      <w:r w:rsidRPr="0044225C">
        <w:rPr>
          <w:lang w:val="es-CO"/>
        </w:rPr>
        <w:br/>
        <w:t>- Redis: clave-valor en memoria, muy rápido, usado para caché.</w:t>
      </w:r>
      <w:r w:rsidRPr="0044225C">
        <w:rPr>
          <w:lang w:val="es-CO"/>
        </w:rPr>
        <w:br/>
        <w:t>- Microsoft SQL Server: motor relacional con fuerte integración en entornos Windows.</w:t>
      </w:r>
      <w:r w:rsidRPr="0044225C">
        <w:rPr>
          <w:lang w:val="es-CO"/>
        </w:rPr>
        <w:br/>
      </w:r>
    </w:p>
    <w:p w14:paraId="5A0231B0" w14:textId="77777777" w:rsidR="001936F6" w:rsidRPr="0044225C" w:rsidRDefault="00000000">
      <w:pPr>
        <w:pStyle w:val="Ttulo1"/>
        <w:rPr>
          <w:lang w:val="es-CO"/>
        </w:rPr>
      </w:pPr>
      <w:r w:rsidRPr="0044225C">
        <w:rPr>
          <w:lang w:val="es-CO"/>
        </w:rPr>
        <w:t>4. ¿Qué es un Modelo Entidad-Relación?</w:t>
      </w:r>
    </w:p>
    <w:p w14:paraId="2139249A" w14:textId="77777777" w:rsidR="001936F6" w:rsidRPr="0044225C" w:rsidRDefault="00000000">
      <w:pPr>
        <w:rPr>
          <w:lang w:val="es-CO"/>
        </w:rPr>
      </w:pPr>
      <w:r w:rsidRPr="0044225C">
        <w:rPr>
          <w:lang w:val="es-CO"/>
        </w:rPr>
        <w:t>Es una representación abstracta de la estructura lógica de la base de datos, donde se modelan las entidades, sus atributos y las relaciones entre ellas (Chen, 1976).</w:t>
      </w:r>
    </w:p>
    <w:p w14:paraId="283DDE7F" w14:textId="77777777" w:rsidR="001936F6" w:rsidRPr="0044225C" w:rsidRDefault="00000000">
      <w:pPr>
        <w:pStyle w:val="Ttulo1"/>
        <w:rPr>
          <w:lang w:val="es-CO"/>
        </w:rPr>
      </w:pPr>
      <w:r w:rsidRPr="0044225C">
        <w:rPr>
          <w:lang w:val="es-CO"/>
        </w:rPr>
        <w:lastRenderedPageBreak/>
        <w:t>5. ¿Qué es una entidad? ¿Qué tipos de entidades hay?</w:t>
      </w:r>
    </w:p>
    <w:p w14:paraId="688D6A9A" w14:textId="77777777" w:rsidR="001936F6" w:rsidRPr="0044225C" w:rsidRDefault="00000000">
      <w:pPr>
        <w:rPr>
          <w:lang w:val="es-CO"/>
        </w:rPr>
      </w:pPr>
      <w:r w:rsidRPr="0044225C">
        <w:rPr>
          <w:lang w:val="es-CO"/>
        </w:rPr>
        <w:t>Una entidad representa un objeto del mundo real que tiene existencia independiente. Tipos:</w:t>
      </w:r>
      <w:r w:rsidRPr="0044225C">
        <w:rPr>
          <w:lang w:val="es-CO"/>
        </w:rPr>
        <w:br/>
        <w:t>- Entidades fuertes: existen independientemente.</w:t>
      </w:r>
      <w:r w:rsidRPr="0044225C">
        <w:rPr>
          <w:lang w:val="es-CO"/>
        </w:rPr>
        <w:br/>
        <w:t>- Entidades débiles: dependen de una entidad fuerte para su identificación (</w:t>
      </w:r>
      <w:proofErr w:type="spellStart"/>
      <w:r w:rsidRPr="0044225C">
        <w:rPr>
          <w:lang w:val="es-CO"/>
        </w:rPr>
        <w:t>Elmasri</w:t>
      </w:r>
      <w:proofErr w:type="spellEnd"/>
      <w:r w:rsidRPr="0044225C">
        <w:rPr>
          <w:lang w:val="es-CO"/>
        </w:rPr>
        <w:t xml:space="preserve"> &amp; </w:t>
      </w:r>
      <w:proofErr w:type="spellStart"/>
      <w:r w:rsidRPr="0044225C">
        <w:rPr>
          <w:lang w:val="es-CO"/>
        </w:rPr>
        <w:t>Navathe</w:t>
      </w:r>
      <w:proofErr w:type="spellEnd"/>
      <w:r w:rsidRPr="0044225C">
        <w:rPr>
          <w:lang w:val="es-CO"/>
        </w:rPr>
        <w:t>, 2015).</w:t>
      </w:r>
      <w:r w:rsidRPr="0044225C">
        <w:rPr>
          <w:lang w:val="es-CO"/>
        </w:rPr>
        <w:br/>
      </w:r>
    </w:p>
    <w:p w14:paraId="143F8631" w14:textId="77777777" w:rsidR="001936F6" w:rsidRPr="0044225C" w:rsidRDefault="00000000">
      <w:pPr>
        <w:pStyle w:val="Ttulo1"/>
        <w:rPr>
          <w:lang w:val="es-CO"/>
        </w:rPr>
      </w:pPr>
      <w:r w:rsidRPr="0044225C">
        <w:rPr>
          <w:lang w:val="es-CO"/>
        </w:rPr>
        <w:t>6. ¿Qué es un atributo? ¿Qué tipos de atributos hay?</w:t>
      </w:r>
    </w:p>
    <w:p w14:paraId="640BBD05" w14:textId="77777777" w:rsidR="001936F6" w:rsidRPr="0044225C" w:rsidRDefault="00000000">
      <w:pPr>
        <w:rPr>
          <w:lang w:val="es-CO"/>
        </w:rPr>
      </w:pPr>
      <w:r w:rsidRPr="0044225C">
        <w:rPr>
          <w:lang w:val="es-CO"/>
        </w:rPr>
        <w:t>Un atributo es una propiedad que describe una entidad. Tipos:</w:t>
      </w:r>
      <w:r w:rsidRPr="0044225C">
        <w:rPr>
          <w:lang w:val="es-CO"/>
        </w:rPr>
        <w:br/>
        <w:t>- Simples o atómicos</w:t>
      </w:r>
      <w:r w:rsidRPr="0044225C">
        <w:rPr>
          <w:lang w:val="es-CO"/>
        </w:rPr>
        <w:br/>
        <w:t>- Compuestos</w:t>
      </w:r>
      <w:r w:rsidRPr="0044225C">
        <w:rPr>
          <w:lang w:val="es-CO"/>
        </w:rPr>
        <w:br/>
        <w:t xml:space="preserve">- </w:t>
      </w:r>
      <w:proofErr w:type="spellStart"/>
      <w:r w:rsidRPr="0044225C">
        <w:rPr>
          <w:lang w:val="es-CO"/>
        </w:rPr>
        <w:t>Monovalorados</w:t>
      </w:r>
      <w:proofErr w:type="spellEnd"/>
      <w:r w:rsidRPr="0044225C">
        <w:rPr>
          <w:lang w:val="es-CO"/>
        </w:rPr>
        <w:t xml:space="preserve"> o </w:t>
      </w:r>
      <w:proofErr w:type="spellStart"/>
      <w:r w:rsidRPr="0044225C">
        <w:rPr>
          <w:lang w:val="es-CO"/>
        </w:rPr>
        <w:t>multivalorados</w:t>
      </w:r>
      <w:proofErr w:type="spellEnd"/>
      <w:r w:rsidRPr="0044225C">
        <w:rPr>
          <w:lang w:val="es-CO"/>
        </w:rPr>
        <w:br/>
        <w:t>- Derivados (</w:t>
      </w:r>
      <w:proofErr w:type="spellStart"/>
      <w:r w:rsidRPr="0044225C">
        <w:rPr>
          <w:lang w:val="es-CO"/>
        </w:rPr>
        <w:t>Elmasri</w:t>
      </w:r>
      <w:proofErr w:type="spellEnd"/>
      <w:r w:rsidRPr="0044225C">
        <w:rPr>
          <w:lang w:val="es-CO"/>
        </w:rPr>
        <w:t xml:space="preserve"> &amp; </w:t>
      </w:r>
      <w:proofErr w:type="spellStart"/>
      <w:r w:rsidRPr="0044225C">
        <w:rPr>
          <w:lang w:val="es-CO"/>
        </w:rPr>
        <w:t>Navathe</w:t>
      </w:r>
      <w:proofErr w:type="spellEnd"/>
      <w:r w:rsidRPr="0044225C">
        <w:rPr>
          <w:lang w:val="es-CO"/>
        </w:rPr>
        <w:t>, 2015).</w:t>
      </w:r>
    </w:p>
    <w:p w14:paraId="315F6400" w14:textId="77777777" w:rsidR="001936F6" w:rsidRPr="0044225C" w:rsidRDefault="00000000">
      <w:pPr>
        <w:pStyle w:val="Ttulo1"/>
        <w:rPr>
          <w:lang w:val="es-CO"/>
        </w:rPr>
      </w:pPr>
      <w:r w:rsidRPr="0044225C">
        <w:rPr>
          <w:lang w:val="es-CO"/>
        </w:rPr>
        <w:t>7. ¿Qué es una relación? ¿Qué tipos de relación existen?</w:t>
      </w:r>
    </w:p>
    <w:p w14:paraId="338C1F27" w14:textId="77777777" w:rsidR="001936F6" w:rsidRPr="0044225C" w:rsidRDefault="00000000">
      <w:pPr>
        <w:rPr>
          <w:lang w:val="es-CO"/>
        </w:rPr>
      </w:pPr>
      <w:r w:rsidRPr="0044225C">
        <w:rPr>
          <w:lang w:val="es-CO"/>
        </w:rPr>
        <w:t>Una relación asocia dos o más entidades. Tipos:</w:t>
      </w:r>
      <w:r w:rsidRPr="0044225C">
        <w:rPr>
          <w:lang w:val="es-CO"/>
        </w:rPr>
        <w:br/>
        <w:t>- Uno a uno (1:1)</w:t>
      </w:r>
      <w:r w:rsidRPr="0044225C">
        <w:rPr>
          <w:lang w:val="es-CO"/>
        </w:rPr>
        <w:br/>
        <w:t>- Uno a muchos (</w:t>
      </w:r>
      <w:proofErr w:type="gramStart"/>
      <w:r w:rsidRPr="0044225C">
        <w:rPr>
          <w:lang w:val="es-CO"/>
        </w:rPr>
        <w:t>1:N</w:t>
      </w:r>
      <w:proofErr w:type="gramEnd"/>
      <w:r w:rsidRPr="0044225C">
        <w:rPr>
          <w:lang w:val="es-CO"/>
        </w:rPr>
        <w:t>)</w:t>
      </w:r>
      <w:r w:rsidRPr="0044225C">
        <w:rPr>
          <w:lang w:val="es-CO"/>
        </w:rPr>
        <w:br/>
        <w:t>- Muchos a muchos (M:N) (Chen, 1976).</w:t>
      </w:r>
    </w:p>
    <w:p w14:paraId="2193FC21" w14:textId="77777777" w:rsidR="001936F6" w:rsidRPr="0044225C" w:rsidRDefault="00000000">
      <w:pPr>
        <w:pStyle w:val="Ttulo1"/>
        <w:rPr>
          <w:lang w:val="es-CO"/>
        </w:rPr>
      </w:pPr>
      <w:r w:rsidRPr="0044225C">
        <w:rPr>
          <w:lang w:val="es-CO"/>
        </w:rPr>
        <w:t>8. ¿Qué es la cardinalidad de una relación?</w:t>
      </w:r>
    </w:p>
    <w:p w14:paraId="453C331D" w14:textId="77777777" w:rsidR="001936F6" w:rsidRPr="0044225C" w:rsidRDefault="00000000">
      <w:pPr>
        <w:rPr>
          <w:lang w:val="es-CO"/>
        </w:rPr>
      </w:pPr>
      <w:r w:rsidRPr="0044225C">
        <w:rPr>
          <w:lang w:val="es-CO"/>
        </w:rPr>
        <w:t xml:space="preserve">Indica el número de entidades que pueden estar asociadas con otra entidad en una relación. Se expresa como 1:1, </w:t>
      </w:r>
      <w:proofErr w:type="gramStart"/>
      <w:r w:rsidRPr="0044225C">
        <w:rPr>
          <w:lang w:val="es-CO"/>
        </w:rPr>
        <w:t>1:N</w:t>
      </w:r>
      <w:proofErr w:type="gramEnd"/>
      <w:r w:rsidRPr="0044225C">
        <w:rPr>
          <w:lang w:val="es-CO"/>
        </w:rPr>
        <w:t xml:space="preserve"> o M:N (</w:t>
      </w:r>
      <w:proofErr w:type="spellStart"/>
      <w:r w:rsidRPr="0044225C">
        <w:rPr>
          <w:lang w:val="es-CO"/>
        </w:rPr>
        <w:t>Elmasri</w:t>
      </w:r>
      <w:proofErr w:type="spellEnd"/>
      <w:r w:rsidRPr="0044225C">
        <w:rPr>
          <w:lang w:val="es-CO"/>
        </w:rPr>
        <w:t xml:space="preserve"> &amp; </w:t>
      </w:r>
      <w:proofErr w:type="spellStart"/>
      <w:r w:rsidRPr="0044225C">
        <w:rPr>
          <w:lang w:val="es-CO"/>
        </w:rPr>
        <w:t>Navathe</w:t>
      </w:r>
      <w:proofErr w:type="spellEnd"/>
      <w:r w:rsidRPr="0044225C">
        <w:rPr>
          <w:lang w:val="es-CO"/>
        </w:rPr>
        <w:t>, 2015).</w:t>
      </w:r>
    </w:p>
    <w:p w14:paraId="3181B10F" w14:textId="77777777" w:rsidR="001936F6" w:rsidRPr="0044225C" w:rsidRDefault="00000000">
      <w:pPr>
        <w:pStyle w:val="Ttulo1"/>
        <w:rPr>
          <w:lang w:val="es-CO"/>
        </w:rPr>
      </w:pPr>
      <w:r w:rsidRPr="0044225C">
        <w:rPr>
          <w:lang w:val="es-CO"/>
        </w:rPr>
        <w:t>9. ¿Qué es el Modelo Relacional?</w:t>
      </w:r>
    </w:p>
    <w:p w14:paraId="577257E7" w14:textId="77777777" w:rsidR="001936F6" w:rsidRPr="0044225C" w:rsidRDefault="00000000">
      <w:pPr>
        <w:rPr>
          <w:lang w:val="es-CO"/>
        </w:rPr>
      </w:pPr>
      <w:r w:rsidRPr="0044225C">
        <w:rPr>
          <w:lang w:val="es-CO"/>
        </w:rPr>
        <w:t>Modelo lógico de base de datos basado en teoría de conjuntos, donde los datos se representan mediante relaciones (tablas) (Codd, 1970).</w:t>
      </w:r>
    </w:p>
    <w:p w14:paraId="58A30F62" w14:textId="77777777" w:rsidR="001936F6" w:rsidRPr="0044225C" w:rsidRDefault="00000000">
      <w:pPr>
        <w:pStyle w:val="Ttulo1"/>
        <w:rPr>
          <w:lang w:val="es-CO"/>
        </w:rPr>
      </w:pPr>
      <w:r w:rsidRPr="0044225C">
        <w:rPr>
          <w:lang w:val="es-CO"/>
        </w:rPr>
        <w:t>10. ¿En qué consiste la normalización?</w:t>
      </w:r>
    </w:p>
    <w:p w14:paraId="029213F9" w14:textId="77777777" w:rsidR="001936F6" w:rsidRPr="0044225C" w:rsidRDefault="00000000">
      <w:pPr>
        <w:rPr>
          <w:lang w:val="es-CO"/>
        </w:rPr>
      </w:pPr>
      <w:r w:rsidRPr="0044225C">
        <w:rPr>
          <w:lang w:val="es-CO"/>
        </w:rPr>
        <w:t>Es el proceso para organizar los datos en una base de datos para reducir la redundancia y mejorar la integridad. Formas normales:</w:t>
      </w:r>
      <w:r w:rsidRPr="0044225C">
        <w:rPr>
          <w:lang w:val="es-CO"/>
        </w:rPr>
        <w:br/>
        <w:t>- 1FN: elimina grupos repetitivos.</w:t>
      </w:r>
      <w:r w:rsidRPr="0044225C">
        <w:rPr>
          <w:lang w:val="es-CO"/>
        </w:rPr>
        <w:br/>
        <w:t>- 2FN: elimina dependencias parciales.</w:t>
      </w:r>
      <w:r w:rsidRPr="0044225C">
        <w:rPr>
          <w:lang w:val="es-CO"/>
        </w:rPr>
        <w:br/>
        <w:t>- 3FN: elimina dependencias transitivas.</w:t>
      </w:r>
      <w:r w:rsidRPr="0044225C">
        <w:rPr>
          <w:lang w:val="es-CO"/>
        </w:rPr>
        <w:br/>
        <w:t>- BCNF: versión estricta de 3FN.</w:t>
      </w:r>
      <w:r w:rsidRPr="0044225C">
        <w:rPr>
          <w:lang w:val="es-CO"/>
        </w:rPr>
        <w:br/>
        <w:t>- 4FN y 5FN: eliminan dependencias multivaluadas y de unión (Date, 2003).</w:t>
      </w:r>
      <w:r w:rsidRPr="0044225C">
        <w:rPr>
          <w:lang w:val="es-CO"/>
        </w:rPr>
        <w:br/>
      </w:r>
    </w:p>
    <w:p w14:paraId="3914E41D" w14:textId="77777777" w:rsidR="001936F6" w:rsidRPr="0044225C" w:rsidRDefault="00000000">
      <w:pPr>
        <w:pStyle w:val="Ttulo1"/>
        <w:rPr>
          <w:lang w:val="es-CO"/>
        </w:rPr>
      </w:pPr>
      <w:r w:rsidRPr="0044225C">
        <w:rPr>
          <w:lang w:val="es-CO"/>
        </w:rPr>
        <w:lastRenderedPageBreak/>
        <w:t>11. ¿Qué es la integridad de los datos?</w:t>
      </w:r>
    </w:p>
    <w:p w14:paraId="71801044" w14:textId="77777777" w:rsidR="001936F6" w:rsidRPr="0044225C" w:rsidRDefault="00000000">
      <w:pPr>
        <w:rPr>
          <w:lang w:val="es-CO"/>
        </w:rPr>
      </w:pPr>
      <w:r w:rsidRPr="0044225C">
        <w:rPr>
          <w:lang w:val="es-CO"/>
        </w:rPr>
        <w:t>Es la precisión, consistencia y validez de los datos almacenados. Se asegura mediante reglas y restricciones impuestas por el DBMS (</w:t>
      </w:r>
      <w:proofErr w:type="spellStart"/>
      <w:r w:rsidRPr="0044225C">
        <w:rPr>
          <w:lang w:val="es-CO"/>
        </w:rPr>
        <w:t>Elmasri</w:t>
      </w:r>
      <w:proofErr w:type="spellEnd"/>
      <w:r w:rsidRPr="0044225C">
        <w:rPr>
          <w:lang w:val="es-CO"/>
        </w:rPr>
        <w:t xml:space="preserve"> &amp; </w:t>
      </w:r>
      <w:proofErr w:type="spellStart"/>
      <w:r w:rsidRPr="0044225C">
        <w:rPr>
          <w:lang w:val="es-CO"/>
        </w:rPr>
        <w:t>Navathe</w:t>
      </w:r>
      <w:proofErr w:type="spellEnd"/>
      <w:r w:rsidRPr="0044225C">
        <w:rPr>
          <w:lang w:val="es-CO"/>
        </w:rPr>
        <w:t>, 2015).</w:t>
      </w:r>
    </w:p>
    <w:p w14:paraId="58FCE87A" w14:textId="77777777" w:rsidR="001936F6" w:rsidRPr="0044225C" w:rsidRDefault="00000000">
      <w:pPr>
        <w:pStyle w:val="Ttulo1"/>
        <w:rPr>
          <w:lang w:val="es-CO"/>
        </w:rPr>
      </w:pPr>
      <w:r w:rsidRPr="0044225C">
        <w:rPr>
          <w:lang w:val="es-CO"/>
        </w:rPr>
        <w:t>12. Mecanismos para garantizar la integridad en bases relacionales</w:t>
      </w:r>
    </w:p>
    <w:p w14:paraId="34969A06" w14:textId="77777777" w:rsidR="0044225C" w:rsidRDefault="00000000" w:rsidP="0044225C">
      <w:pPr>
        <w:rPr>
          <w:lang w:val="es-CO"/>
        </w:rPr>
      </w:pPr>
      <w:r w:rsidRPr="0044225C">
        <w:rPr>
          <w:lang w:val="es-CO"/>
        </w:rPr>
        <w:br/>
        <w:t>- Restricciones de clave primaria y foránea</w:t>
      </w:r>
      <w:r w:rsidRPr="0044225C">
        <w:rPr>
          <w:lang w:val="es-CO"/>
        </w:rPr>
        <w:br/>
        <w:t>- Restricciones de unicidad y no nulidad</w:t>
      </w:r>
      <w:r w:rsidRPr="0044225C">
        <w:rPr>
          <w:lang w:val="es-CO"/>
        </w:rPr>
        <w:br/>
        <w:t>- Reglas CHECK</w:t>
      </w:r>
      <w:r w:rsidRPr="0044225C">
        <w:rPr>
          <w:lang w:val="es-CO"/>
        </w:rPr>
        <w:br/>
        <w:t>- Transacciones (ACID)</w:t>
      </w:r>
      <w:r w:rsidRPr="0044225C">
        <w:rPr>
          <w:lang w:val="es-CO"/>
        </w:rPr>
        <w:br/>
        <w:t xml:space="preserve">- </w:t>
      </w:r>
      <w:proofErr w:type="spellStart"/>
      <w:r w:rsidRPr="0044225C">
        <w:rPr>
          <w:lang w:val="es-CO"/>
        </w:rPr>
        <w:t>Triggers</w:t>
      </w:r>
      <w:proofErr w:type="spellEnd"/>
      <w:r w:rsidRPr="0044225C">
        <w:rPr>
          <w:lang w:val="es-CO"/>
        </w:rPr>
        <w:t xml:space="preserve"> (Date, 2003)</w:t>
      </w:r>
      <w:r w:rsidRPr="0044225C">
        <w:rPr>
          <w:lang w:val="es-CO"/>
        </w:rPr>
        <w:br/>
      </w:r>
    </w:p>
    <w:p w14:paraId="4595928B" w14:textId="54F0CA88" w:rsidR="001936F6" w:rsidRPr="0044225C" w:rsidRDefault="00000000" w:rsidP="0044225C">
      <w:pPr>
        <w:rPr>
          <w:lang w:val="es-CO"/>
        </w:rPr>
      </w:pPr>
      <w:r w:rsidRPr="0044225C">
        <w:rPr>
          <w:lang w:val="es-CO"/>
        </w:rPr>
        <w:t>Comparación entre bases de datos relacionales y no relacionales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36F6" w14:paraId="51C62F88" w14:textId="77777777">
        <w:tc>
          <w:tcPr>
            <w:tcW w:w="2880" w:type="dxa"/>
          </w:tcPr>
          <w:p w14:paraId="1623C7EC" w14:textId="77777777" w:rsidR="001936F6" w:rsidRDefault="00000000">
            <w:proofErr w:type="spellStart"/>
            <w:r>
              <w:t>Característica</w:t>
            </w:r>
            <w:proofErr w:type="spellEnd"/>
          </w:p>
        </w:tc>
        <w:tc>
          <w:tcPr>
            <w:tcW w:w="2880" w:type="dxa"/>
          </w:tcPr>
          <w:p w14:paraId="75B97203" w14:textId="77777777" w:rsidR="001936F6" w:rsidRDefault="00000000">
            <w:r>
              <w:t>Relacionales (RDBMS)</w:t>
            </w:r>
          </w:p>
        </w:tc>
        <w:tc>
          <w:tcPr>
            <w:tcW w:w="2880" w:type="dxa"/>
          </w:tcPr>
          <w:p w14:paraId="6657CFA7" w14:textId="77777777" w:rsidR="001936F6" w:rsidRDefault="00000000">
            <w:r>
              <w:t>No Relacionales (NoSQL)</w:t>
            </w:r>
          </w:p>
        </w:tc>
      </w:tr>
      <w:tr w:rsidR="001936F6" w:rsidRPr="008C7359" w14:paraId="251E2DFD" w14:textId="77777777">
        <w:tc>
          <w:tcPr>
            <w:tcW w:w="2880" w:type="dxa"/>
          </w:tcPr>
          <w:p w14:paraId="3B1A4388" w14:textId="77777777" w:rsidR="001936F6" w:rsidRDefault="00000000">
            <w:r>
              <w:t>Modelo de datos</w:t>
            </w:r>
          </w:p>
        </w:tc>
        <w:tc>
          <w:tcPr>
            <w:tcW w:w="2880" w:type="dxa"/>
          </w:tcPr>
          <w:p w14:paraId="799D8B0D" w14:textId="77777777" w:rsidR="001936F6" w:rsidRDefault="00000000">
            <w:r>
              <w:t>Tablas (filas y columnas)</w:t>
            </w:r>
          </w:p>
        </w:tc>
        <w:tc>
          <w:tcPr>
            <w:tcW w:w="2880" w:type="dxa"/>
          </w:tcPr>
          <w:p w14:paraId="2BEC58FA" w14:textId="77777777" w:rsidR="001936F6" w:rsidRPr="0044225C" w:rsidRDefault="00000000">
            <w:pPr>
              <w:rPr>
                <w:lang w:val="es-CO"/>
              </w:rPr>
            </w:pPr>
            <w:r w:rsidRPr="0044225C">
              <w:rPr>
                <w:lang w:val="es-CO"/>
              </w:rPr>
              <w:t>Claves-valor, documentos, grafos, columnas</w:t>
            </w:r>
          </w:p>
        </w:tc>
      </w:tr>
      <w:tr w:rsidR="001936F6" w14:paraId="273E204F" w14:textId="77777777">
        <w:tc>
          <w:tcPr>
            <w:tcW w:w="2880" w:type="dxa"/>
          </w:tcPr>
          <w:p w14:paraId="11D6FB1C" w14:textId="77777777" w:rsidR="001936F6" w:rsidRDefault="00000000">
            <w:proofErr w:type="spellStart"/>
            <w:r>
              <w:t>Esquema</w:t>
            </w:r>
            <w:proofErr w:type="spellEnd"/>
          </w:p>
        </w:tc>
        <w:tc>
          <w:tcPr>
            <w:tcW w:w="2880" w:type="dxa"/>
          </w:tcPr>
          <w:p w14:paraId="7F6C1D7C" w14:textId="77777777" w:rsidR="001936F6" w:rsidRDefault="00000000">
            <w:r>
              <w:t>Fijo, predefinido</w:t>
            </w:r>
          </w:p>
        </w:tc>
        <w:tc>
          <w:tcPr>
            <w:tcW w:w="2880" w:type="dxa"/>
          </w:tcPr>
          <w:p w14:paraId="71B426B7" w14:textId="77777777" w:rsidR="001936F6" w:rsidRDefault="00000000">
            <w:r>
              <w:t>Flexible, dinámico</w:t>
            </w:r>
          </w:p>
        </w:tc>
      </w:tr>
      <w:tr w:rsidR="001936F6" w14:paraId="2F42CEE3" w14:textId="77777777">
        <w:tc>
          <w:tcPr>
            <w:tcW w:w="2880" w:type="dxa"/>
          </w:tcPr>
          <w:p w14:paraId="156A4AD9" w14:textId="77777777" w:rsidR="001936F6" w:rsidRDefault="00000000">
            <w:r>
              <w:t>Consistencia</w:t>
            </w:r>
          </w:p>
        </w:tc>
        <w:tc>
          <w:tcPr>
            <w:tcW w:w="2880" w:type="dxa"/>
          </w:tcPr>
          <w:p w14:paraId="29C619A3" w14:textId="77777777" w:rsidR="001936F6" w:rsidRDefault="00000000">
            <w:r>
              <w:t>Alta (ACID)</w:t>
            </w:r>
          </w:p>
        </w:tc>
        <w:tc>
          <w:tcPr>
            <w:tcW w:w="2880" w:type="dxa"/>
          </w:tcPr>
          <w:p w14:paraId="2FD23B89" w14:textId="77777777" w:rsidR="001936F6" w:rsidRDefault="00000000">
            <w:r>
              <w:t>Eventual (BASE)</w:t>
            </w:r>
          </w:p>
        </w:tc>
      </w:tr>
      <w:tr w:rsidR="001936F6" w14:paraId="00DC0893" w14:textId="77777777">
        <w:tc>
          <w:tcPr>
            <w:tcW w:w="2880" w:type="dxa"/>
          </w:tcPr>
          <w:p w14:paraId="3107A552" w14:textId="77777777" w:rsidR="001936F6" w:rsidRDefault="00000000">
            <w:r>
              <w:t>Escalabilidad</w:t>
            </w:r>
          </w:p>
        </w:tc>
        <w:tc>
          <w:tcPr>
            <w:tcW w:w="2880" w:type="dxa"/>
          </w:tcPr>
          <w:p w14:paraId="0D5DFFE0" w14:textId="77777777" w:rsidR="001936F6" w:rsidRDefault="00000000">
            <w:r>
              <w:t>Vertical</w:t>
            </w:r>
          </w:p>
        </w:tc>
        <w:tc>
          <w:tcPr>
            <w:tcW w:w="2880" w:type="dxa"/>
          </w:tcPr>
          <w:p w14:paraId="6A2DF9FB" w14:textId="77777777" w:rsidR="001936F6" w:rsidRDefault="00000000">
            <w:r>
              <w:t>Horizontal</w:t>
            </w:r>
          </w:p>
        </w:tc>
      </w:tr>
      <w:tr w:rsidR="001936F6" w:rsidRPr="008C7359" w14:paraId="42B02D55" w14:textId="77777777">
        <w:tc>
          <w:tcPr>
            <w:tcW w:w="2880" w:type="dxa"/>
          </w:tcPr>
          <w:p w14:paraId="1441A295" w14:textId="77777777" w:rsidR="001936F6" w:rsidRDefault="00000000">
            <w:r>
              <w:t>Consultas</w:t>
            </w:r>
          </w:p>
        </w:tc>
        <w:tc>
          <w:tcPr>
            <w:tcW w:w="2880" w:type="dxa"/>
          </w:tcPr>
          <w:p w14:paraId="3506E3EE" w14:textId="77777777" w:rsidR="001936F6" w:rsidRDefault="00000000">
            <w:r>
              <w:t>SQL</w:t>
            </w:r>
          </w:p>
        </w:tc>
        <w:tc>
          <w:tcPr>
            <w:tcW w:w="2880" w:type="dxa"/>
          </w:tcPr>
          <w:p w14:paraId="6462F079" w14:textId="77777777" w:rsidR="001936F6" w:rsidRPr="0044225C" w:rsidRDefault="00000000">
            <w:pPr>
              <w:rPr>
                <w:lang w:val="es-CO"/>
              </w:rPr>
            </w:pPr>
            <w:r w:rsidRPr="0044225C">
              <w:rPr>
                <w:lang w:val="es-CO"/>
              </w:rPr>
              <w:t>Consultas específicas por tipo de base</w:t>
            </w:r>
          </w:p>
        </w:tc>
      </w:tr>
      <w:tr w:rsidR="001936F6" w:rsidRPr="008C7359" w14:paraId="39851B14" w14:textId="77777777">
        <w:tc>
          <w:tcPr>
            <w:tcW w:w="2880" w:type="dxa"/>
          </w:tcPr>
          <w:p w14:paraId="7BC7F017" w14:textId="77777777" w:rsidR="001936F6" w:rsidRDefault="00000000">
            <w:r>
              <w:t xml:space="preserve">Casos de </w:t>
            </w:r>
            <w:proofErr w:type="spellStart"/>
            <w:r>
              <w:t>uso</w:t>
            </w:r>
            <w:proofErr w:type="spellEnd"/>
          </w:p>
        </w:tc>
        <w:tc>
          <w:tcPr>
            <w:tcW w:w="2880" w:type="dxa"/>
          </w:tcPr>
          <w:p w14:paraId="405296DF" w14:textId="77777777" w:rsidR="001936F6" w:rsidRDefault="00000000">
            <w:r>
              <w:t>Transacciones estructuradas</w:t>
            </w:r>
          </w:p>
        </w:tc>
        <w:tc>
          <w:tcPr>
            <w:tcW w:w="2880" w:type="dxa"/>
          </w:tcPr>
          <w:p w14:paraId="3B72ADDF" w14:textId="77777777" w:rsidR="001936F6" w:rsidRPr="0044225C" w:rsidRDefault="00000000">
            <w:pPr>
              <w:rPr>
                <w:lang w:val="es-CO"/>
              </w:rPr>
            </w:pPr>
            <w:r w:rsidRPr="0044225C">
              <w:rPr>
                <w:lang w:val="es-CO"/>
              </w:rPr>
              <w:t>Grandes volúmenes, datos semi/no estructurados</w:t>
            </w:r>
          </w:p>
        </w:tc>
      </w:tr>
    </w:tbl>
    <w:p w14:paraId="426CAAA7" w14:textId="77777777" w:rsidR="001936F6" w:rsidRDefault="00000000">
      <w:pPr>
        <w:pStyle w:val="Ttulo1"/>
      </w:pPr>
      <w:proofErr w:type="spellStart"/>
      <w:r>
        <w:t>Referencias</w:t>
      </w:r>
      <w:proofErr w:type="spellEnd"/>
    </w:p>
    <w:p w14:paraId="5DDBA115" w14:textId="77777777" w:rsidR="001936F6" w:rsidRDefault="00000000">
      <w:r>
        <w:br/>
        <w:t>Chen, P. P. (1976). The entity-relationship model—toward a unified view of data. ACM Transactions on Database Systems, 1(1), 9–36.</w:t>
      </w:r>
      <w:r>
        <w:br/>
        <w:t>Codd, E. F. (1970). A relational model of data for large shared data banks. Communications of the ACM, 13(6), 377–387.</w:t>
      </w:r>
      <w:r>
        <w:br/>
        <w:t>Date, C. J. (2003). An Introduction to Database Systems (8th ed.). Pearson Education.</w:t>
      </w:r>
      <w:r>
        <w:br/>
        <w:t>Elmasri, R., &amp; Navathe, S. B. (2015). Fundamentals of Database Systems (7th ed.). Pearson.</w:t>
      </w:r>
      <w:r>
        <w:br/>
        <w:t>Sadalage, P. J., &amp; Fowler, M. (2012). NoSQL Distilled: A Brief Guide to the Emerging World of Polyglot Persistence. Addison-Wesley.</w:t>
      </w:r>
      <w:r>
        <w:br/>
      </w:r>
    </w:p>
    <w:p w14:paraId="00E23382" w14:textId="0525AD82" w:rsidR="008C7359" w:rsidRPr="0044225C" w:rsidRDefault="008C7359" w:rsidP="008C7359">
      <w:pPr>
        <w:pStyle w:val="Ttulo"/>
        <w:rPr>
          <w:lang w:val="es-CO"/>
        </w:rPr>
      </w:pPr>
      <w:r>
        <w:rPr>
          <w:lang w:val="es-CO"/>
        </w:rPr>
        <w:lastRenderedPageBreak/>
        <w:t>Actividad 2</w:t>
      </w:r>
    </w:p>
    <w:p w14:paraId="149BF737" w14:textId="09ECD4F2" w:rsidR="008C7359" w:rsidRDefault="008C7359"/>
    <w:p w14:paraId="2C7E649B" w14:textId="4A566EF4" w:rsidR="008C7359" w:rsidRDefault="00D16572">
      <w:r>
        <w:object w:dxaOrig="1538" w:dyaOrig="991" w14:anchorId="70EB66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6" o:title=""/>
          </v:shape>
          <o:OLEObject Type="Embed" ProgID="Package" ShapeID="_x0000_i1025" DrawAspect="Icon" ObjectID="_1818182098" r:id="rId7"/>
        </w:object>
      </w:r>
    </w:p>
    <w:p w14:paraId="334AAF0C" w14:textId="77777777" w:rsidR="00D16572" w:rsidRDefault="00D16572"/>
    <w:p w14:paraId="1337E9DA" w14:textId="49A116C1" w:rsidR="00D16572" w:rsidRDefault="00D16572">
      <w:r>
        <w:rPr>
          <w:noProof/>
        </w:rPr>
        <w:drawing>
          <wp:inline distT="0" distB="0" distL="0" distR="0" wp14:anchorId="2A726C8B" wp14:editId="5631A558">
            <wp:extent cx="5486400" cy="2632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959E" w14:textId="77777777" w:rsidR="00D16572" w:rsidRPr="00D16572" w:rsidRDefault="00D16572" w:rsidP="00D16572"/>
    <w:p w14:paraId="743E85B4" w14:textId="4CD066FB" w:rsidR="00D16572" w:rsidRPr="00D16572" w:rsidRDefault="00D16572" w:rsidP="00D16572">
      <w:pPr>
        <w:tabs>
          <w:tab w:val="left" w:pos="3656"/>
        </w:tabs>
      </w:pPr>
    </w:p>
    <w:sectPr w:rsidR="00D16572" w:rsidRPr="00D16572" w:rsidSect="00246B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632412">
    <w:abstractNumId w:val="8"/>
  </w:num>
  <w:num w:numId="2" w16cid:durableId="381566195">
    <w:abstractNumId w:val="6"/>
  </w:num>
  <w:num w:numId="3" w16cid:durableId="1321689988">
    <w:abstractNumId w:val="5"/>
  </w:num>
  <w:num w:numId="4" w16cid:durableId="1750152712">
    <w:abstractNumId w:val="4"/>
  </w:num>
  <w:num w:numId="5" w16cid:durableId="1282879717">
    <w:abstractNumId w:val="7"/>
  </w:num>
  <w:num w:numId="6" w16cid:durableId="1337028486">
    <w:abstractNumId w:val="3"/>
  </w:num>
  <w:num w:numId="7" w16cid:durableId="1234050540">
    <w:abstractNumId w:val="2"/>
  </w:num>
  <w:num w:numId="8" w16cid:durableId="898399896">
    <w:abstractNumId w:val="1"/>
  </w:num>
  <w:num w:numId="9" w16cid:durableId="21805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6F6"/>
    <w:rsid w:val="00246B88"/>
    <w:rsid w:val="0029639D"/>
    <w:rsid w:val="00326F90"/>
    <w:rsid w:val="0044225C"/>
    <w:rsid w:val="008C7359"/>
    <w:rsid w:val="00AA1D8D"/>
    <w:rsid w:val="00AF7DA3"/>
    <w:rsid w:val="00B47730"/>
    <w:rsid w:val="00CB0664"/>
    <w:rsid w:val="00D165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4305"/>
  <w14:defaultImageDpi w14:val="300"/>
  <w15:docId w15:val="{3C5DC7EC-1E91-4CE2-BBE0-99EBF22E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Garcia Layos Julian Camilo</cp:lastModifiedBy>
  <cp:revision>4</cp:revision>
  <dcterms:created xsi:type="dcterms:W3CDTF">2013-12-23T23:15:00Z</dcterms:created>
  <dcterms:modified xsi:type="dcterms:W3CDTF">2025-09-01T02:48:00Z</dcterms:modified>
  <cp:category/>
</cp:coreProperties>
</file>